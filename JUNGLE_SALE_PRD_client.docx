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JUNGLE SALE — Product Requirements Document (MVP SHOP + Appointment Flow)</w:t>
      </w:r>
    </w:p>
    <w:p>
      <w:pPr>
        <w:pStyle w:val="Heading1"/>
      </w:pPr>
      <w:r>
        <w:t>Goals</w:t>
      </w:r>
    </w:p>
    <w:p>
      <w:pPr>
        <w:pStyle w:val="ListBullet"/>
      </w:pPr>
      <w:r>
        <w:t>Studio plants catalog (~20 plants with S/M/L variants).</w:t>
      </w:r>
    </w:p>
    <w:p>
      <w:pPr>
        <w:pStyle w:val="ListBullet"/>
      </w:pPr>
      <w:r>
        <w:t>Customers browse, select, and hold multiple plants (cart-like experience).</w:t>
      </w:r>
    </w:p>
    <w:p>
      <w:pPr>
        <w:pStyle w:val="ListBullet"/>
      </w:pPr>
      <w:r>
        <w:t>No online payment — instead, book a pickup appointment to confirm hold.</w:t>
      </w:r>
    </w:p>
    <w:p>
      <w:pPr>
        <w:pStyle w:val="ListBullet"/>
      </w:pPr>
      <w:r>
        <w:t>Minimum order value of £30 enforced.</w:t>
      </w:r>
    </w:p>
    <w:p>
      <w:pPr>
        <w:pStyle w:val="ListBullet"/>
      </w:pPr>
      <w:r>
        <w:t>Calendly Free plan for scheduling.</w:t>
      </w:r>
    </w:p>
    <w:p>
      <w:pPr>
        <w:pStyle w:val="ListBullet"/>
      </w:pPr>
      <w:r>
        <w:t>Floating WhatsApp button for direct chat.</w:t>
      </w:r>
    </w:p>
    <w:p>
      <w:pPr>
        <w:pStyle w:val="ListBullet"/>
      </w:pPr>
      <w:r>
        <w:t>Calendly emails to both customer and business.</w:t>
      </w:r>
    </w:p>
    <w:p>
      <w:pPr>
        <w:pStyle w:val="Heading1"/>
      </w:pPr>
      <w:r>
        <w:t>User Flow</w:t>
      </w:r>
    </w:p>
    <w:p>
      <w:pPr>
        <w:pStyle w:val="ListBullet"/>
      </w:pPr>
      <w:r>
        <w:t>1. Browse Catalog → Select plant(s) &amp; size(s).</w:t>
      </w:r>
    </w:p>
    <w:p>
      <w:pPr>
        <w:pStyle w:val="ListBullet"/>
      </w:pPr>
      <w:r>
        <w:t>2. Hold Cart → Multiple plants possible; total must be £30 or more.</w:t>
      </w:r>
    </w:p>
    <w:p>
      <w:pPr>
        <w:pStyle w:val="ListBullet"/>
      </w:pPr>
      <w:r>
        <w:t>3. Checkout → Calendly embed appears, prefilled with cart summary.</w:t>
      </w:r>
    </w:p>
    <w:p>
      <w:pPr>
        <w:pStyle w:val="ListBullet"/>
      </w:pPr>
      <w:r>
        <w:t>4. Confirmation → Success page + Calendly email confirmation.</w:t>
      </w:r>
    </w:p>
    <w:p>
      <w:pPr>
        <w:pStyle w:val="Heading1"/>
      </w:pPr>
      <w:r>
        <w:t>Features</w:t>
      </w:r>
    </w:p>
    <w:p>
      <w:pPr>
        <w:pStyle w:val="ListBullet"/>
      </w:pPr>
      <w:r>
        <w:t>Catalog / Data (Google Sheet → CSV):</w:t>
      </w:r>
    </w:p>
    <w:p>
      <w:pPr>
        <w:pStyle w:val="ListBullet"/>
      </w:pPr>
      <w:r>
        <w:t xml:space="preserve"> - Google Sheet as master catalog.</w:t>
      </w:r>
    </w:p>
    <w:p>
      <w:pPr>
        <w:pStyle w:val="ListBullet"/>
      </w:pPr>
      <w:r>
        <w:t xml:space="preserve"> - Published as CSV (public share link).</w:t>
      </w:r>
    </w:p>
    <w:p>
      <w:pPr>
        <w:pStyle w:val="ListBullet"/>
      </w:pPr>
      <w:r>
        <w:t xml:space="preserve"> - Site fetches CSV and parses live.</w:t>
      </w:r>
    </w:p>
    <w:p>
      <w:pPr>
        <w:pStyle w:val="ListBullet"/>
      </w:pPr>
      <w:r>
        <w:t xml:space="preserve"> - Columns: name, slug, description, image_urls, tags, price_s, price_m, price_l, stock_s, stock_m, stock_l, display_order.</w:t>
      </w:r>
    </w:p>
    <w:p>
      <w:pPr>
        <w:pStyle w:val="ListBullet"/>
      </w:pPr>
    </w:p>
    <w:p>
      <w:pPr>
        <w:pStyle w:val="ListBullet"/>
      </w:pPr>
      <w:r>
        <w:t>Cart / Hold:</w:t>
      </w:r>
    </w:p>
    <w:p>
      <w:pPr>
        <w:pStyle w:val="ListBullet"/>
      </w:pPr>
      <w:r>
        <w:t xml:space="preserve"> - Session-based cart.</w:t>
      </w:r>
    </w:p>
    <w:p>
      <w:pPr>
        <w:pStyle w:val="ListBullet"/>
      </w:pPr>
      <w:r>
        <w:t xml:space="preserve"> - Multiple plants supported.</w:t>
      </w:r>
    </w:p>
    <w:p>
      <w:pPr>
        <w:pStyle w:val="ListBullet"/>
      </w:pPr>
      <w:r>
        <w:t xml:space="preserve"> - Total auto-calculated.</w:t>
      </w:r>
    </w:p>
    <w:p>
      <w:pPr>
        <w:pStyle w:val="ListBullet"/>
      </w:pPr>
      <w:r>
        <w:t xml:space="preserve"> - Minimum order check (£30).</w:t>
      </w:r>
    </w:p>
    <w:p>
      <w:pPr>
        <w:pStyle w:val="ListBullet"/>
      </w:pPr>
      <w:r>
        <w:t xml:space="preserve"> - Cart summary passed into Calendly custom field(s).</w:t>
      </w:r>
    </w:p>
    <w:p>
      <w:pPr>
        <w:pStyle w:val="ListBullet"/>
      </w:pPr>
    </w:p>
    <w:p>
      <w:pPr>
        <w:pStyle w:val="ListBullet"/>
      </w:pPr>
      <w:r>
        <w:t>Booking:</w:t>
      </w:r>
    </w:p>
    <w:p>
      <w:pPr>
        <w:pStyle w:val="ListBullet"/>
      </w:pPr>
      <w:r>
        <w:t xml:space="preserve"> - Calendly Free plan inline embed.</w:t>
      </w:r>
    </w:p>
    <w:p>
      <w:pPr>
        <w:pStyle w:val="ListBullet"/>
      </w:pPr>
      <w:r>
        <w:t xml:space="preserve"> - Event type: 'Studio Pickup'.</w:t>
      </w:r>
    </w:p>
    <w:p>
      <w:pPr>
        <w:pStyle w:val="ListBullet"/>
      </w:pPr>
      <w:r>
        <w:t xml:space="preserve"> - Custom questions: 'Which plant(s)?', 'Total value (£)'.</w:t>
      </w:r>
    </w:p>
    <w:p>
      <w:pPr>
        <w:pStyle w:val="ListBullet"/>
      </w:pPr>
      <w:r>
        <w:t xml:space="preserve"> - Prefilled via querystring from cart.</w:t>
      </w:r>
    </w:p>
    <w:p>
      <w:pPr>
        <w:pStyle w:val="ListBullet"/>
      </w:pPr>
      <w:r>
        <w:t xml:space="preserve"> - Confirmation emails include details.</w:t>
      </w:r>
    </w:p>
    <w:p>
      <w:pPr>
        <w:pStyle w:val="ListBullet"/>
      </w:pPr>
    </w:p>
    <w:p>
      <w:pPr>
        <w:pStyle w:val="ListBullet"/>
      </w:pPr>
      <w:r>
        <w:t>Chat (WhatsApp):</w:t>
      </w:r>
    </w:p>
    <w:p>
      <w:pPr>
        <w:pStyle w:val="ListBullet"/>
      </w:pPr>
      <w:r>
        <w:t xml:space="preserve"> - Floating button links to wa.me/&lt;number&gt;.</w:t>
      </w:r>
    </w:p>
    <w:p>
      <w:pPr>
        <w:pStyle w:val="ListBullet"/>
      </w:pPr>
      <w:r>
        <w:t xml:space="preserve"> - Opens WhatsApp app (mobile) or web (desktop).</w:t>
      </w:r>
    </w:p>
    <w:p>
      <w:pPr>
        <w:pStyle w:val="Heading1"/>
      </w:pPr>
      <w:r>
        <w:t>Ops / Data Management</w:t>
      </w:r>
    </w:p>
    <w:p>
      <w:pPr>
        <w:pStyle w:val="ListBullet"/>
      </w:pPr>
      <w:r>
        <w:t>Client Workflow:</w:t>
      </w:r>
    </w:p>
    <w:p>
      <w:pPr>
        <w:pStyle w:val="ListBullet"/>
      </w:pPr>
      <w:r>
        <w:t xml:space="preserve"> - Open shared Google Sheet.</w:t>
      </w:r>
    </w:p>
    <w:p>
      <w:pPr>
        <w:pStyle w:val="ListBullet"/>
      </w:pPr>
      <w:r>
        <w:t xml:space="preserve"> - Add/edit/remove rows (plants).</w:t>
      </w:r>
    </w:p>
    <w:p>
      <w:pPr>
        <w:pStyle w:val="ListBullet"/>
      </w:pPr>
      <w:r>
        <w:t xml:space="preserve"> - Paste image URLs (comma separated if multiple).</w:t>
      </w:r>
    </w:p>
    <w:p>
      <w:pPr>
        <w:pStyle w:val="ListBullet"/>
      </w:pPr>
      <w:r>
        <w:t xml:space="preserve"> - Update stock/price cells.</w:t>
      </w:r>
    </w:p>
    <w:p>
      <w:pPr>
        <w:pStyle w:val="ListBullet"/>
      </w:pPr>
      <w:r>
        <w:t xml:space="preserve"> - Save — site updates live.</w:t>
      </w:r>
    </w:p>
    <w:p>
      <w:pPr>
        <w:pStyle w:val="ListBullet"/>
      </w:pPr>
    </w:p>
    <w:p>
      <w:pPr>
        <w:pStyle w:val="ListBullet"/>
      </w:pPr>
      <w:r>
        <w:t>Notes:</w:t>
      </w:r>
    </w:p>
    <w:p>
      <w:pPr>
        <w:pStyle w:val="ListBullet"/>
      </w:pPr>
      <w:r>
        <w:t xml:space="preserve"> - Only rows with name + price appear.</w:t>
      </w:r>
    </w:p>
    <w:p>
      <w:pPr>
        <w:pStyle w:val="ListBullet"/>
      </w:pPr>
      <w:r>
        <w:t xml:space="preserve"> - Stock optional in MVP.</w:t>
      </w:r>
    </w:p>
    <w:p>
      <w:pPr>
        <w:pStyle w:val="Heading1"/>
      </w:pPr>
      <w:r>
        <w:t>Tech Stack (MVP)</w:t>
      </w:r>
    </w:p>
    <w:p>
      <w:pPr>
        <w:pStyle w:val="ListBullet"/>
      </w:pPr>
      <w:r>
        <w:t>Frontend: Next.js on Vercel.</w:t>
      </w:r>
    </w:p>
    <w:p>
      <w:pPr>
        <w:pStyle w:val="ListBullet"/>
      </w:pPr>
      <w:r>
        <w:t>Data: Google Sheet published as CSV.</w:t>
      </w:r>
    </w:p>
    <w:p>
      <w:pPr>
        <w:pStyle w:val="ListBullet"/>
      </w:pPr>
      <w:r>
        <w:t>Booking: Calendly Free plan embed (prefilled).</w:t>
      </w:r>
    </w:p>
    <w:p>
      <w:pPr>
        <w:pStyle w:val="ListBullet"/>
      </w:pPr>
      <w:r>
        <w:t>Chat: WhatsApp click-to-chat.</w:t>
      </w:r>
    </w:p>
    <w:p>
      <w:pPr>
        <w:pStyle w:val="ListBullet"/>
      </w:pPr>
      <w:r>
        <w:t>Emails: Calendly default confirmations.</w:t>
      </w:r>
    </w:p>
    <w:p>
      <w:pPr>
        <w:pStyle w:val="Heading1"/>
      </w:pPr>
      <w:r>
        <w:t>Constraints</w:t>
      </w:r>
    </w:p>
    <w:p>
      <w:pPr>
        <w:pStyle w:val="ListBullet"/>
      </w:pPr>
      <w:r>
        <w:t>No payment gateway.</w:t>
      </w:r>
    </w:p>
    <w:p>
      <w:pPr>
        <w:pStyle w:val="ListBullet"/>
      </w:pPr>
      <w:r>
        <w:t>Stock managed manually via Sheet.</w:t>
      </w:r>
    </w:p>
    <w:p>
      <w:pPr>
        <w:pStyle w:val="ListBullet"/>
      </w:pPr>
      <w:r>
        <w:t>CSV must remain published.</w:t>
      </w:r>
    </w:p>
    <w:p>
      <w:pPr>
        <w:pStyle w:val="ListBullet"/>
      </w:pPr>
      <w:r>
        <w:t>Catalog limited to ~20 rows.</w:t>
      </w:r>
    </w:p>
    <w:p>
      <w:pPr>
        <w:pStyle w:val="Heading1"/>
      </w:pPr>
      <w:r>
        <w:t>Future Enhancements (v2)</w:t>
      </w:r>
    </w:p>
    <w:p>
      <w:pPr>
        <w:pStyle w:val="ListBullet"/>
      </w:pPr>
      <w:r>
        <w:t>Auto stock decrement with Calendly webhook → Sheet.</w:t>
      </w:r>
    </w:p>
    <w:p>
      <w:pPr>
        <w:pStyle w:val="ListBullet"/>
      </w:pPr>
      <w:r>
        <w:t>Branded emails via Zapier/Make or backend.</w:t>
      </w:r>
    </w:p>
    <w:p>
      <w:pPr>
        <w:pStyle w:val="ListBullet"/>
      </w:pPr>
      <w:r>
        <w:t>Deposits/payments (Stripe).</w:t>
      </w:r>
    </w:p>
    <w:p>
      <w:pPr>
        <w:pStyle w:val="ListBullet"/>
      </w:pPr>
      <w:r>
        <w:t>WhatsApp Business API (automated reminders).</w:t>
      </w:r>
    </w:p>
    <w:p>
      <w:pPr>
        <w:pStyle w:val="ListBullet"/>
      </w:pPr>
      <w:r>
        <w:t>CMS (Sanity/Strapi) instead of Sheet.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